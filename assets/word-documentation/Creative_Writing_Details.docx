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Creative Writing</w:t>
      </w:r>
    </w:p>
    <w:p>
      <w:pPr/>
      <w:r>
        <w:t>**Instructor:** Ms. Emily Clarke</w:t>
      </w:r>
    </w:p>
    <w:p>
      <w:pPr/>
      <w:r>
        <w:t>**Price:** $160</w:t>
      </w:r>
    </w:p>
    <w:p>
      <w:pPr/>
      <w:r>
        <w:t>**Duration:** 2 Months</w:t>
      </w:r>
    </w:p>
    <w:p>
      <w:pPr/>
      <w:r>
        <w:t>**Class Timings:** Saturday, Sunday - 11:00 AM to 1:00 PM</w:t>
      </w:r>
    </w:p>
    <w:p>
      <w:pPr>
        <w:pStyle w:val="Heading2"/>
      </w:pPr>
      <w:r>
        <w:t>Course Description</w:t>
      </w:r>
    </w:p>
    <w:p>
      <w:r>
        <w:t>This course nurtures storytelling abilities, poetry, and fiction writing. Students will explore writing styles, character development, and publishing techniques.</w:t>
      </w:r>
    </w:p>
    <w:p>
      <w:pPr>
        <w:pStyle w:val="Heading2"/>
      </w:pPr>
      <w:r>
        <w:t>Who Should Join?</w:t>
      </w:r>
    </w:p>
    <w:p>
      <w:r>
        <w:t>Aspiring writers, students, and content creators.</w:t>
      </w:r>
    </w:p>
    <w:p>
      <w:pPr>
        <w:pStyle w:val="Heading2"/>
      </w:pPr>
      <w:r>
        <w:t>Key Learning Outcomes</w:t>
      </w:r>
    </w:p>
    <w:p>
      <w:r>
        <w:t>- Character &amp; plot development</w:t>
      </w:r>
    </w:p>
    <w:p>
      <w:r>
        <w:t>- Poetry &amp; fiction writing</w:t>
      </w:r>
    </w:p>
    <w:p>
      <w:r>
        <w:t>- Editing &amp; refining work</w:t>
      </w:r>
    </w:p>
    <w:p>
      <w:r>
        <w:t>- Publishing guidance</w:t>
      </w:r>
    </w:p>
    <w:p>
      <w:pPr>
        <w:pStyle w:val="Heading2"/>
      </w:pPr>
      <w:r>
        <w:t>Career Opportunities</w:t>
      </w:r>
    </w:p>
    <w:p>
      <w:r>
        <w:t>- Novelist</w:t>
      </w:r>
    </w:p>
    <w:p>
      <w:r>
        <w:t>- Scriptwriter</w:t>
      </w:r>
    </w:p>
    <w:p>
      <w:r>
        <w:t>- Content Creator</w:t>
      </w:r>
    </w:p>
    <w:p>
      <w:r>
        <w:t>- Poet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