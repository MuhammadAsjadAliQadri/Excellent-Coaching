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Mathematics</w:t>
      </w:r>
    </w:p>
    <w:p>
      <w:pPr/>
      <w:r>
        <w:t>**Instructor:** Prof. Emily Davis</w:t>
      </w:r>
    </w:p>
    <w:p>
      <w:pPr/>
      <w:r>
        <w:t>**Price:** $180</w:t>
      </w:r>
    </w:p>
    <w:p>
      <w:pPr/>
      <w:r>
        <w:t>**Duration:** 3 Months</w:t>
      </w:r>
    </w:p>
    <w:p>
      <w:pPr/>
      <w:r>
        <w:t>**Class Timings:** Saturday, Sunday - 10:00 AM to 12:00 PM</w:t>
      </w:r>
    </w:p>
    <w:p>
      <w:pPr>
        <w:pStyle w:val="Heading2"/>
      </w:pPr>
      <w:r>
        <w:t>Course Description</w:t>
      </w:r>
    </w:p>
    <w:p>
      <w:r>
        <w:t>This course provides an in-depth study of algebra, calculus, statistics, and probability. It enhances logical thinking and problem-solving skills essential for engineering, finance, and data science.</w:t>
      </w:r>
    </w:p>
    <w:p>
      <w:pPr>
        <w:pStyle w:val="Heading2"/>
      </w:pPr>
      <w:r>
        <w:t>Who Should Join?</w:t>
      </w:r>
    </w:p>
    <w:p>
      <w:r>
        <w:t>STEM students, engineering aspirants, and data enthusiasts.</w:t>
      </w:r>
    </w:p>
    <w:p>
      <w:pPr>
        <w:pStyle w:val="Heading2"/>
      </w:pPr>
      <w:r>
        <w:t>Key Learning Outcomes</w:t>
      </w:r>
    </w:p>
    <w:p>
      <w:r>
        <w:t>- Advanced algebra techniques</w:t>
      </w:r>
    </w:p>
    <w:p>
      <w:r>
        <w:t>- Differential &amp; integral calculus</w:t>
      </w:r>
    </w:p>
    <w:p>
      <w:r>
        <w:t>- Statistical data interpretation</w:t>
      </w:r>
    </w:p>
    <w:p>
      <w:r>
        <w:t>- Probability modeling</w:t>
      </w:r>
    </w:p>
    <w:p>
      <w:pPr>
        <w:pStyle w:val="Heading2"/>
      </w:pPr>
      <w:r>
        <w:t>Career Opportunities</w:t>
      </w:r>
    </w:p>
    <w:p>
      <w:r>
        <w:t>- Data Scientist</w:t>
      </w:r>
    </w:p>
    <w:p>
      <w:r>
        <w:t>- Engineer</w:t>
      </w:r>
    </w:p>
    <w:p>
      <w:r>
        <w:t>- Mathematician</w:t>
      </w:r>
    </w:p>
    <w:p>
      <w:r>
        <w:t>- Actuary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