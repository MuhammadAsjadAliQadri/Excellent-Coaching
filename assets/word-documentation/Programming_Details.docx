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Programming (Python, Java, C++)</w:t>
      </w:r>
    </w:p>
    <w:p>
      <w:pPr/>
      <w:r>
        <w:t>**Instructor:** Mr. David Johnson</w:t>
      </w:r>
    </w:p>
    <w:p>
      <w:pPr/>
      <w:r>
        <w:t>**Price:** $300</w:t>
      </w:r>
    </w:p>
    <w:p>
      <w:pPr/>
      <w:r>
        <w:t>**Duration:** 4 Months</w:t>
      </w:r>
    </w:p>
    <w:p>
      <w:pPr/>
      <w:r>
        <w:t>**Class Timings:** Monday, Wednesday - 6:00 PM to 8:00 PM</w:t>
      </w:r>
    </w:p>
    <w:p>
      <w:pPr>
        <w:pStyle w:val="Heading2"/>
      </w:pPr>
      <w:r>
        <w:t>Course Description</w:t>
      </w:r>
    </w:p>
    <w:p>
      <w:r>
        <w:t>This course teaches programming fundamentals in Python, Java, and C++. Students will learn coding logic, algorithm development, and object-oriented programming.</w:t>
      </w:r>
    </w:p>
    <w:p>
      <w:pPr>
        <w:pStyle w:val="Heading2"/>
      </w:pPr>
      <w:r>
        <w:t>Who Should Join?</w:t>
      </w:r>
    </w:p>
    <w:p>
      <w:r>
        <w:t>Aspiring software developers and coding enthusiasts.</w:t>
      </w:r>
    </w:p>
    <w:p>
      <w:pPr>
        <w:pStyle w:val="Heading2"/>
      </w:pPr>
      <w:r>
        <w:t>Key Learning Outcomes</w:t>
      </w:r>
    </w:p>
    <w:p>
      <w:r>
        <w:t>- Programming basics</w:t>
      </w:r>
    </w:p>
    <w:p>
      <w:r>
        <w:t>- Data structures &amp; algorithms</w:t>
      </w:r>
    </w:p>
    <w:p>
      <w:r>
        <w:t>- Object-oriented programming</w:t>
      </w:r>
    </w:p>
    <w:p>
      <w:r>
        <w:t>- Debugging techniques</w:t>
      </w:r>
    </w:p>
    <w:p>
      <w:pPr>
        <w:pStyle w:val="Heading2"/>
      </w:pPr>
      <w:r>
        <w:t>Career Opportunities</w:t>
      </w:r>
    </w:p>
    <w:p>
      <w:r>
        <w:t>- Software Developer</w:t>
      </w:r>
    </w:p>
    <w:p>
      <w:r>
        <w:t>- Game Developer</w:t>
      </w:r>
    </w:p>
    <w:p>
      <w:r>
        <w:t>- AI Engineer</w:t>
      </w:r>
    </w:p>
    <w:p>
      <w:r>
        <w:t>- Full Stack Developer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