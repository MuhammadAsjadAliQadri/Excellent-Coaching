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 Speaking</w:t>
      </w:r>
    </w:p>
    <w:p>
      <w:pPr/>
      <w:r>
        <w:t>**Instructor:** Mr. Daniel Cooper</w:t>
      </w:r>
    </w:p>
    <w:p>
      <w:pPr/>
      <w:r>
        <w:t>**Price:** $170</w:t>
      </w:r>
    </w:p>
    <w:p>
      <w:pPr/>
      <w:r>
        <w:t>**Duration:** 2 Months</w:t>
      </w:r>
    </w:p>
    <w:p>
      <w:pPr/>
      <w:r>
        <w:t>**Class Timings:** Monday, Wednesday - 4:00 PM to 6:00 PM</w:t>
      </w:r>
    </w:p>
    <w:p>
      <w:pPr>
        <w:pStyle w:val="Heading2"/>
      </w:pPr>
      <w:r>
        <w:t>Course Description</w:t>
      </w:r>
    </w:p>
    <w:p>
      <w:r>
        <w:t>This course focuses on developing confidence, speech clarity, and presentation skills. Students will practice public speaking techniques, body language, and audience engagement strategies.</w:t>
      </w:r>
    </w:p>
    <w:p>
      <w:pPr>
        <w:pStyle w:val="Heading2"/>
      </w:pPr>
      <w:r>
        <w:t>Who Should Join?</w:t>
      </w:r>
    </w:p>
    <w:p>
      <w:r>
        <w:t>Professionals, students, and aspiring speakers.</w:t>
      </w:r>
    </w:p>
    <w:p>
      <w:pPr>
        <w:pStyle w:val="Heading2"/>
      </w:pPr>
      <w:r>
        <w:t>Key Learning Outcomes</w:t>
      </w:r>
    </w:p>
    <w:p>
      <w:r>
        <w:t>- Overcoming stage fear</w:t>
      </w:r>
    </w:p>
    <w:p>
      <w:r>
        <w:t>- Voice modulation techniques</w:t>
      </w:r>
    </w:p>
    <w:p>
      <w:r>
        <w:t>- Engaging storytelling</w:t>
      </w:r>
    </w:p>
    <w:p>
      <w:r>
        <w:t>- Persuasive communication</w:t>
      </w:r>
    </w:p>
    <w:p>
      <w:pPr>
        <w:pStyle w:val="Heading2"/>
      </w:pPr>
      <w:r>
        <w:t>Career Opportunities</w:t>
      </w:r>
    </w:p>
    <w:p>
      <w:r>
        <w:t>- Motivational Speaker</w:t>
      </w:r>
    </w:p>
    <w:p>
      <w:r>
        <w:t>- Trainer</w:t>
      </w:r>
    </w:p>
    <w:p>
      <w:r>
        <w:t>- TV Presenter</w:t>
      </w:r>
    </w:p>
    <w:p>
      <w:r>
        <w:t>- Corporate Speaker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