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English Grammar &amp; Writing</w:t>
      </w:r>
    </w:p>
    <w:p>
      <w:pPr/>
      <w:r>
        <w:t>**Instructor:** Ms. Linda Roberts</w:t>
      </w:r>
    </w:p>
    <w:p>
      <w:pPr/>
      <w:r>
        <w:t>**Price:** $150</w:t>
      </w:r>
    </w:p>
    <w:p>
      <w:pPr/>
      <w:r>
        <w:t>**Duration:** 2 Months</w:t>
      </w:r>
    </w:p>
    <w:p>
      <w:pPr/>
      <w:r>
        <w:t>**Class Timings:** Tuesday, Thursday - 3:00 PM to 5:00 PM</w:t>
      </w:r>
    </w:p>
    <w:p>
      <w:pPr>
        <w:pStyle w:val="Heading2"/>
      </w:pPr>
      <w:r>
        <w:t>Course Description</w:t>
      </w:r>
    </w:p>
    <w:p>
      <w:r>
        <w:t>This course enhances English grammar, vocabulary, and writing skills for academic and professional settings. Students will learn sentence structures, essay writing, and communication techniques.</w:t>
      </w:r>
    </w:p>
    <w:p>
      <w:pPr>
        <w:pStyle w:val="Heading2"/>
      </w:pPr>
      <w:r>
        <w:t>Who Should Join?</w:t>
      </w:r>
    </w:p>
    <w:p>
      <w:r>
        <w:t>Students, professionals, and aspiring writers.</w:t>
      </w:r>
    </w:p>
    <w:p>
      <w:pPr>
        <w:pStyle w:val="Heading2"/>
      </w:pPr>
      <w:r>
        <w:t>Key Learning Outcomes</w:t>
      </w:r>
    </w:p>
    <w:p>
      <w:r>
        <w:t>- Grammar &amp; sentence structuring</w:t>
      </w:r>
    </w:p>
    <w:p>
      <w:r>
        <w:t>- Essay &amp; report writing</w:t>
      </w:r>
    </w:p>
    <w:p>
      <w:r>
        <w:t>- Creative storytelling</w:t>
      </w:r>
    </w:p>
    <w:p>
      <w:r>
        <w:t>- Professional communication</w:t>
      </w:r>
    </w:p>
    <w:p>
      <w:pPr>
        <w:pStyle w:val="Heading2"/>
      </w:pPr>
      <w:r>
        <w:t>Career Opportunities</w:t>
      </w:r>
    </w:p>
    <w:p>
      <w:r>
        <w:t>- Content Writer</w:t>
      </w:r>
    </w:p>
    <w:p>
      <w:r>
        <w:t>- Editor</w:t>
      </w:r>
    </w:p>
    <w:p>
      <w:r>
        <w:t>- Teacher</w:t>
      </w:r>
    </w:p>
    <w:p>
      <w:r>
        <w:t>- Public Speaker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