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Business Studies</w:t>
      </w:r>
    </w:p>
    <w:p>
      <w:pPr/>
      <w:r>
        <w:t>**Instructor:** Ms. Sarah Johnson</w:t>
      </w:r>
    </w:p>
    <w:p>
      <w:pPr/>
      <w:r>
        <w:t>**Price:** $199</w:t>
      </w:r>
    </w:p>
    <w:p>
      <w:pPr/>
      <w:r>
        <w:t>**Duration:** 3 Months</w:t>
      </w:r>
    </w:p>
    <w:p>
      <w:pPr/>
      <w:r>
        <w:t>**Class Timings:** Tuesday, Thursday - 4:00 PM to 6:00 PM</w:t>
      </w:r>
    </w:p>
    <w:p>
      <w:pPr>
        <w:pStyle w:val="Heading2"/>
      </w:pPr>
      <w:r>
        <w:t>Course Description</w:t>
      </w:r>
    </w:p>
    <w:p>
      <w:r>
        <w:t>This course covers essential business concepts such as management, marketing, entrepreneurship, and strategic planning. Students will gain insights into how businesses operate and make informed decisions for successful ventures.</w:t>
      </w:r>
    </w:p>
    <w:p>
      <w:pPr>
        <w:pStyle w:val="Heading2"/>
      </w:pPr>
      <w:r>
        <w:t>Who Should Join?</w:t>
      </w:r>
    </w:p>
    <w:p>
      <w:r>
        <w:t>Future entrepreneurs, business managers, and marketing professionals.</w:t>
      </w:r>
    </w:p>
    <w:p>
      <w:pPr>
        <w:pStyle w:val="Heading2"/>
      </w:pPr>
      <w:r>
        <w:t>Key Learning Outcomes</w:t>
      </w:r>
    </w:p>
    <w:p>
      <w:r>
        <w:t>- Business management skills</w:t>
      </w:r>
    </w:p>
    <w:p>
      <w:r>
        <w:t>- Marketing strategies</w:t>
      </w:r>
    </w:p>
    <w:p>
      <w:r>
        <w:t>- Entrepreneurial mindset</w:t>
      </w:r>
    </w:p>
    <w:p>
      <w:r>
        <w:t>- Financial planning</w:t>
      </w:r>
    </w:p>
    <w:p>
      <w:pPr>
        <w:pStyle w:val="Heading2"/>
      </w:pPr>
      <w:r>
        <w:t>Career Opportunities</w:t>
      </w:r>
    </w:p>
    <w:p>
      <w:r>
        <w:t>- Business Manager</w:t>
      </w:r>
    </w:p>
    <w:p>
      <w:r>
        <w:t>- Entrepreneur</w:t>
      </w:r>
    </w:p>
    <w:p>
      <w:r>
        <w:t>- Marketing Executive</w:t>
      </w:r>
    </w:p>
    <w:p>
      <w:r>
        <w:t>- Corporate Strategist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