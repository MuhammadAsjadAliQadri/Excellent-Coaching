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Physics</w:t>
      </w:r>
    </w:p>
    <w:p>
      <w:pPr/>
      <w:r>
        <w:t>**Instructor:** Dr. Mark Thompson</w:t>
      </w:r>
    </w:p>
    <w:p>
      <w:pPr/>
      <w:r>
        <w:t>**Price:** $200</w:t>
      </w:r>
    </w:p>
    <w:p>
      <w:pPr/>
      <w:r>
        <w:t>**Duration:** 3 Months</w:t>
      </w:r>
    </w:p>
    <w:p>
      <w:pPr/>
      <w:r>
        <w:t>**Class Timings:** Monday, Wednesday, Friday - 4:00 PM to 6:00 PM</w:t>
      </w:r>
    </w:p>
    <w:p>
      <w:pPr>
        <w:pStyle w:val="Heading2"/>
      </w:pPr>
      <w:r>
        <w:t>Course Description</w:t>
      </w:r>
    </w:p>
    <w:p>
      <w:r>
        <w:t>This course explores classical mechanics, electromagnetism, waves, and thermodynamics. It is designed for students preparing for competitive exams and higher studies in science and engineering.</w:t>
      </w:r>
    </w:p>
    <w:p>
      <w:pPr>
        <w:pStyle w:val="Heading2"/>
      </w:pPr>
      <w:r>
        <w:t>Who Should Join?</w:t>
      </w:r>
    </w:p>
    <w:p>
      <w:r>
        <w:t>Aspiring engineers, scientists, and competitive exam students.</w:t>
      </w:r>
    </w:p>
    <w:p>
      <w:pPr>
        <w:pStyle w:val="Heading2"/>
      </w:pPr>
      <w:r>
        <w:t>Key Learning Outcomes</w:t>
      </w:r>
    </w:p>
    <w:p>
      <w:r>
        <w:t>- Laws of motion</w:t>
      </w:r>
    </w:p>
    <w:p>
      <w:r>
        <w:t>- Electricity &amp; magnetism</w:t>
      </w:r>
    </w:p>
    <w:p>
      <w:r>
        <w:t>- Wave optics</w:t>
      </w:r>
    </w:p>
    <w:p>
      <w:r>
        <w:t>- Thermodynamics principles</w:t>
      </w:r>
    </w:p>
    <w:p>
      <w:pPr>
        <w:pStyle w:val="Heading2"/>
      </w:pPr>
      <w:r>
        <w:t>Career Opportunities</w:t>
      </w:r>
    </w:p>
    <w:p>
      <w:r>
        <w:t>- Physicist</w:t>
      </w:r>
    </w:p>
    <w:p>
      <w:r>
        <w:t>- Engineer</w:t>
      </w:r>
    </w:p>
    <w:p>
      <w:r>
        <w:t>- Astronomer</w:t>
      </w:r>
    </w:p>
    <w:p>
      <w:r>
        <w:t>- Research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