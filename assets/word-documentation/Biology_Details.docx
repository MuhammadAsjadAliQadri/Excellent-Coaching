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Biology</w:t>
      </w:r>
    </w:p>
    <w:p>
      <w:pPr/>
      <w:r>
        <w:t>**Instructor:** Dr. Richard Lee</w:t>
      </w:r>
    </w:p>
    <w:p>
      <w:pPr/>
      <w:r>
        <w:t>**Price:** $210</w:t>
      </w:r>
    </w:p>
    <w:p>
      <w:pPr/>
      <w:r>
        <w:t>**Duration:** 3 Months</w:t>
      </w:r>
    </w:p>
    <w:p>
      <w:pPr/>
      <w:r>
        <w:t>**Class Timings:** Monday, Wednesday, Friday - 6:00 PM to 8:00 PM</w:t>
      </w:r>
    </w:p>
    <w:p>
      <w:pPr>
        <w:pStyle w:val="Heading2"/>
      </w:pPr>
      <w:r>
        <w:t>Course Description</w:t>
      </w:r>
    </w:p>
    <w:p>
      <w:r>
        <w:t>This course explores human anatomy, genetics, ecology, and microbiology. It is designed for students preparing for medical and life sciences careers.</w:t>
      </w:r>
    </w:p>
    <w:p>
      <w:pPr>
        <w:pStyle w:val="Heading2"/>
      </w:pPr>
      <w:r>
        <w:t>Who Should Join?</w:t>
      </w:r>
    </w:p>
    <w:p>
      <w:r>
        <w:t>Medical students, biotechnologists, and research aspirants.</w:t>
      </w:r>
    </w:p>
    <w:p>
      <w:pPr>
        <w:pStyle w:val="Heading2"/>
      </w:pPr>
      <w:r>
        <w:t>Key Learning Outcomes</w:t>
      </w:r>
    </w:p>
    <w:p>
      <w:r>
        <w:t>- Genetics &amp; DNA structure</w:t>
      </w:r>
    </w:p>
    <w:p>
      <w:r>
        <w:t>- Human anatomy</w:t>
      </w:r>
    </w:p>
    <w:p>
      <w:r>
        <w:t>- Ecosystem &amp; biodiversity</w:t>
      </w:r>
    </w:p>
    <w:p>
      <w:r>
        <w:t>- Microbiology techniques</w:t>
      </w:r>
    </w:p>
    <w:p>
      <w:pPr>
        <w:pStyle w:val="Heading2"/>
      </w:pPr>
      <w:r>
        <w:t>Career Opportunities</w:t>
      </w:r>
    </w:p>
    <w:p>
      <w:r>
        <w:t>- Doctor</w:t>
      </w:r>
    </w:p>
    <w:p>
      <w:r>
        <w:t>- Biotechnologist</w:t>
      </w:r>
    </w:p>
    <w:p>
      <w:r>
        <w:t>- Geneticist</w:t>
      </w:r>
    </w:p>
    <w:p>
      <w:r>
        <w:t>- Microbiologist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