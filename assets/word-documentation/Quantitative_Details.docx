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Quantitative Aptitude - Course Details</w:t>
      </w:r>
    </w:p>
    <w:p>
      <w:pPr>
        <w:pStyle w:val="Heading2"/>
      </w:pPr>
      <w:r>
        <w:t>Instructor Name</w:t>
      </w:r>
    </w:p>
    <w:p>
      <w:r>
        <w:t>Mr. Ahmed Raza</w:t>
      </w:r>
    </w:p>
    <w:p>
      <w:pPr>
        <w:pStyle w:val="Heading2"/>
      </w:pPr>
      <w:r>
        <w:t>Price</w:t>
      </w:r>
    </w:p>
    <w:p>
      <w:r>
        <w:t>$250</w:t>
      </w:r>
    </w:p>
    <w:p>
      <w:pPr>
        <w:pStyle w:val="Heading2"/>
      </w:pPr>
      <w:r>
        <w:t>Duration &amp; Class Timings</w:t>
      </w:r>
    </w:p>
    <w:p>
      <w:r>
        <w:t>3 Months | Tuesday &amp; Friday | 6:00 PM - 8:00 PM</w:t>
      </w:r>
    </w:p>
    <w:p>
      <w:pPr>
        <w:pStyle w:val="Heading2"/>
      </w:pPr>
      <w:r>
        <w:t>Course Description</w:t>
      </w:r>
    </w:p>
    <w:p>
      <w:r>
        <w:t>This course focuses on improving mathematical problem-solving skills required for competitive exams.</w:t>
      </w:r>
    </w:p>
    <w:p>
      <w:pPr>
        <w:pStyle w:val="Heading2"/>
      </w:pPr>
      <w:r>
        <w:t>Who Should Join?</w:t>
      </w:r>
    </w:p>
    <w:p>
      <w:r>
        <w:t>Students preparing for competitive exams, job aspirants, and individuals wanting to improve quantitative skills.</w:t>
      </w:r>
    </w:p>
    <w:p>
      <w:pPr>
        <w:pStyle w:val="Heading2"/>
      </w:pPr>
      <w:r>
        <w:t>Key Learning Outcomes</w:t>
      </w:r>
    </w:p>
    <w:p>
      <w:r>
        <w:t>Enhance numerical ability, master shortcuts and tricks, develop logical reasoning, improve speed and accuracy.</w:t>
      </w:r>
    </w:p>
    <w:p>
      <w:pPr>
        <w:pStyle w:val="Heading2"/>
      </w:pPr>
      <w:r>
        <w:t>Career Opportunities</w:t>
      </w:r>
    </w:p>
    <w:p>
      <w:r>
        <w:t>Banking, Civil Services, MBA Entrance Exams, Data Analysis, Market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