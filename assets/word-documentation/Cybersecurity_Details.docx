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</w:t>
      </w:r>
    </w:p>
    <w:p>
      <w:pPr/>
      <w:r>
        <w:t>**Instructor:** Mr. Kevin Brown</w:t>
      </w:r>
    </w:p>
    <w:p>
      <w:pPr/>
      <w:r>
        <w:t>**Price:** $350</w:t>
      </w:r>
    </w:p>
    <w:p>
      <w:pPr/>
      <w:r>
        <w:t>**Duration:** 4 Months</w:t>
      </w:r>
    </w:p>
    <w:p>
      <w:pPr/>
      <w:r>
        <w:t>**Class Timings:** Saturday, Sunday - 10:00 AM to 12:00 PM</w:t>
      </w:r>
    </w:p>
    <w:p>
      <w:pPr>
        <w:pStyle w:val="Heading2"/>
      </w:pPr>
      <w:r>
        <w:t>Course Description</w:t>
      </w:r>
    </w:p>
    <w:p>
      <w:r>
        <w:t>This course covers ethical hacking, network security, and data protection techniques. Students will learn how to safeguard digital assets and prevent cyber attacks.</w:t>
      </w:r>
    </w:p>
    <w:p>
      <w:pPr>
        <w:pStyle w:val="Heading2"/>
      </w:pPr>
      <w:r>
        <w:t>Who Should Join?</w:t>
      </w:r>
    </w:p>
    <w:p>
      <w:r>
        <w:t>IT professionals and cybersecurity enthusiasts.</w:t>
      </w:r>
    </w:p>
    <w:p>
      <w:pPr>
        <w:pStyle w:val="Heading2"/>
      </w:pPr>
      <w:r>
        <w:t>Key Learning Outcomes</w:t>
      </w:r>
    </w:p>
    <w:p>
      <w:r>
        <w:t>- Cybersecurity fundamentals</w:t>
      </w:r>
    </w:p>
    <w:p>
      <w:r>
        <w:t>- Ethical hacking techniques</w:t>
      </w:r>
    </w:p>
    <w:p>
      <w:r>
        <w:t>- Network security</w:t>
      </w:r>
    </w:p>
    <w:p>
      <w:r>
        <w:t>- Threat analysis</w:t>
      </w:r>
    </w:p>
    <w:p>
      <w:pPr>
        <w:pStyle w:val="Heading2"/>
      </w:pPr>
      <w:r>
        <w:t>Career Opportunities</w:t>
      </w:r>
    </w:p>
    <w:p>
      <w:r>
        <w:t>- Cybersecurity Analyst</w:t>
      </w:r>
    </w:p>
    <w:p>
      <w:r>
        <w:t>- Ethical Hacker</w:t>
      </w:r>
    </w:p>
    <w:p>
      <w:r>
        <w:t>- Security Consultant</w:t>
      </w:r>
    </w:p>
    <w:p>
      <w:r>
        <w:t>- Network Administrator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