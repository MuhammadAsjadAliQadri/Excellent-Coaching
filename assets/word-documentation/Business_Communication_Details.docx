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Communication</w:t>
      </w:r>
    </w:p>
    <w:p>
      <w:pPr/>
      <w:r>
        <w:t>**Instructor:** Mr. Richard Adams</w:t>
      </w:r>
    </w:p>
    <w:p>
      <w:pPr/>
      <w:r>
        <w:t>**Price:** $180</w:t>
      </w:r>
    </w:p>
    <w:p>
      <w:pPr/>
      <w:r>
        <w:t>**Duration:** 2 Months</w:t>
      </w:r>
    </w:p>
    <w:p>
      <w:pPr/>
      <w:r>
        <w:t>**Class Timings:** Tuesday, Thursday - 5:00 PM to 7:00 PM</w:t>
      </w:r>
    </w:p>
    <w:p>
      <w:pPr>
        <w:pStyle w:val="Heading2"/>
      </w:pPr>
      <w:r>
        <w:t>Course Description</w:t>
      </w:r>
    </w:p>
    <w:p>
      <w:r>
        <w:t>This course enhances professional communication skills, covering email etiquette, business writing, and corporate presentations. Perfect for professionals and job seekers.</w:t>
      </w:r>
    </w:p>
    <w:p>
      <w:pPr>
        <w:pStyle w:val="Heading2"/>
      </w:pPr>
      <w:r>
        <w:t>Who Should Join?</w:t>
      </w:r>
    </w:p>
    <w:p>
      <w:r>
        <w:t>Business professionals, managers, and students.</w:t>
      </w:r>
    </w:p>
    <w:p>
      <w:pPr>
        <w:pStyle w:val="Heading2"/>
      </w:pPr>
      <w:r>
        <w:t>Key Learning Outcomes</w:t>
      </w:r>
    </w:p>
    <w:p>
      <w:r>
        <w:t>- Email &amp; report writing</w:t>
      </w:r>
    </w:p>
    <w:p>
      <w:r>
        <w:t>- Corporate presentation skills</w:t>
      </w:r>
    </w:p>
    <w:p>
      <w:r>
        <w:t>- Negotiation &amp; persuasion</w:t>
      </w:r>
    </w:p>
    <w:p>
      <w:r>
        <w:t>- Workplace etiquette</w:t>
      </w:r>
    </w:p>
    <w:p>
      <w:pPr>
        <w:pStyle w:val="Heading2"/>
      </w:pPr>
      <w:r>
        <w:t>Career Opportunities</w:t>
      </w:r>
    </w:p>
    <w:p>
      <w:r>
        <w:t>- Corporate Trainer</w:t>
      </w:r>
    </w:p>
    <w:p>
      <w:r>
        <w:t>- Manager</w:t>
      </w:r>
    </w:p>
    <w:p>
      <w:r>
        <w:t>- Business Consultant</w:t>
      </w:r>
    </w:p>
    <w:p>
      <w:r>
        <w:t>- Public Relations Specialist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