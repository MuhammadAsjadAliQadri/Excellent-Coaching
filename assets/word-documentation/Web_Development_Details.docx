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Development</w:t>
      </w:r>
    </w:p>
    <w:p>
      <w:pPr/>
      <w:r>
        <w:t>**Instructor:** Mr. Alan Smith</w:t>
      </w:r>
    </w:p>
    <w:p>
      <w:pPr/>
      <w:r>
        <w:t>**Price:** $280</w:t>
      </w:r>
    </w:p>
    <w:p>
      <w:pPr/>
      <w:r>
        <w:t>**Duration:** 4 Months</w:t>
      </w:r>
    </w:p>
    <w:p>
      <w:pPr/>
      <w:r>
        <w:t>**Class Timings:** Monday, Wednesday - 6:00 PM to 8:00 PM</w:t>
      </w:r>
    </w:p>
    <w:p>
      <w:pPr>
        <w:pStyle w:val="Heading2"/>
      </w:pPr>
      <w:r>
        <w:t>Course Description</w:t>
      </w:r>
    </w:p>
    <w:p>
      <w:r>
        <w:t>This course covers front-end and back-end development, including HTML, CSS, JavaScript, and frameworks like React and Node.js. Students will build real-world projects.</w:t>
      </w:r>
    </w:p>
    <w:p>
      <w:pPr>
        <w:pStyle w:val="Heading2"/>
      </w:pPr>
      <w:r>
        <w:t>Who Should Join?</w:t>
      </w:r>
    </w:p>
    <w:p>
      <w:r>
        <w:t>Aspiring web developers and UI/UX designers.</w:t>
      </w:r>
    </w:p>
    <w:p>
      <w:pPr>
        <w:pStyle w:val="Heading2"/>
      </w:pPr>
      <w:r>
        <w:t>Key Learning Outcomes</w:t>
      </w:r>
    </w:p>
    <w:p>
      <w:r>
        <w:t>- HTML &amp; CSS fundamentals</w:t>
      </w:r>
    </w:p>
    <w:p>
      <w:r>
        <w:t>- JavaScript &amp; frameworks</w:t>
      </w:r>
    </w:p>
    <w:p>
      <w:r>
        <w:t>- Database management</w:t>
      </w:r>
    </w:p>
    <w:p>
      <w:r>
        <w:t>- Responsive web design</w:t>
      </w:r>
    </w:p>
    <w:p>
      <w:pPr>
        <w:pStyle w:val="Heading2"/>
      </w:pPr>
      <w:r>
        <w:t>Career Opportunities</w:t>
      </w:r>
    </w:p>
    <w:p>
      <w:r>
        <w:t>- Web Developer</w:t>
      </w:r>
    </w:p>
    <w:p>
      <w:r>
        <w:t>- UI/UX Designer</w:t>
      </w:r>
    </w:p>
    <w:p>
      <w:r>
        <w:t>- Frontend Engineer</w:t>
      </w:r>
    </w:p>
    <w:p>
      <w:r>
        <w:t>- Full Stack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