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&amp; Probability</w:t>
      </w:r>
    </w:p>
    <w:p>
      <w:pPr/>
      <w:r>
        <w:t>**Instructor:** Dr. Anna Wilson</w:t>
      </w:r>
    </w:p>
    <w:p>
      <w:pPr/>
      <w:r>
        <w:t>**Price:** $210</w:t>
      </w:r>
    </w:p>
    <w:p>
      <w:pPr/>
      <w:r>
        <w:t>**Duration:** 3 Months</w:t>
      </w:r>
    </w:p>
    <w:p>
      <w:pPr/>
      <w:r>
        <w:t>**Class Timings:** Monday, Wednesday - 6:00 PM to 8:00 PM</w:t>
      </w:r>
    </w:p>
    <w:p>
      <w:pPr>
        <w:pStyle w:val="Heading2"/>
      </w:pPr>
      <w:r>
        <w:t>Course Description</w:t>
      </w:r>
    </w:p>
    <w:p>
      <w:r>
        <w:t>This course covers probability theory, statistical analysis, and data interpretation, useful for business, finance, and science.</w:t>
      </w:r>
    </w:p>
    <w:p>
      <w:pPr>
        <w:pStyle w:val="Heading2"/>
      </w:pPr>
      <w:r>
        <w:t>Who Should Join?</w:t>
      </w:r>
    </w:p>
    <w:p>
      <w:r>
        <w:t>Data science, finance, and business students.</w:t>
      </w:r>
    </w:p>
    <w:p>
      <w:pPr>
        <w:pStyle w:val="Heading2"/>
      </w:pPr>
      <w:r>
        <w:t>Key Learning Outcomes</w:t>
      </w:r>
    </w:p>
    <w:p>
      <w:r>
        <w:t>- Descriptive &amp; inferential statistics</w:t>
      </w:r>
    </w:p>
    <w:p>
      <w:r>
        <w:t>- Probability theory</w:t>
      </w:r>
    </w:p>
    <w:p>
      <w:r>
        <w:t>- Data analysis techniques</w:t>
      </w:r>
    </w:p>
    <w:p>
      <w:r>
        <w:t>- Hypothesis testing</w:t>
      </w:r>
    </w:p>
    <w:p>
      <w:pPr>
        <w:pStyle w:val="Heading2"/>
      </w:pPr>
      <w:r>
        <w:t>Career Opportunities</w:t>
      </w:r>
    </w:p>
    <w:p>
      <w:r>
        <w:t>- Statistician</w:t>
      </w:r>
    </w:p>
    <w:p>
      <w:r>
        <w:t>- Data Analyst</w:t>
      </w:r>
    </w:p>
    <w:p>
      <w:r>
        <w:t>- Financial Analyst</w:t>
      </w:r>
    </w:p>
    <w:p>
      <w:r>
        <w:t>- Research Scientist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