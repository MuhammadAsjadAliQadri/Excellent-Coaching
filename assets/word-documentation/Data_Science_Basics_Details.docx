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Science Basics</w:t>
      </w:r>
    </w:p>
    <w:p>
      <w:pPr/>
      <w:r>
        <w:t>**Instructor:** Dr. Sarah Lewis</w:t>
      </w:r>
    </w:p>
    <w:p>
      <w:pPr/>
      <w:r>
        <w:t>**Price:** $320</w:t>
      </w:r>
    </w:p>
    <w:p>
      <w:pPr/>
      <w:r>
        <w:t>**Duration:** 4 Months</w:t>
      </w:r>
    </w:p>
    <w:p>
      <w:pPr/>
      <w:r>
        <w:t>**Class Timings:** Tuesday, Thursday - 6:00 PM to 8:00 PM</w:t>
      </w:r>
    </w:p>
    <w:p>
      <w:pPr>
        <w:pStyle w:val="Heading2"/>
      </w:pPr>
      <w:r>
        <w:t>Course Description</w:t>
      </w:r>
    </w:p>
    <w:p>
      <w:r>
        <w:t>This course introduces data analysis, machine learning, and Python libraries like Pandas and NumPy. Students will learn how to manipulate datasets and gain insights.</w:t>
      </w:r>
    </w:p>
    <w:p>
      <w:pPr>
        <w:pStyle w:val="Heading2"/>
      </w:pPr>
      <w:r>
        <w:t>Who Should Join?</w:t>
      </w:r>
    </w:p>
    <w:p>
      <w:r>
        <w:t>Aspiring data analysts and scientists.</w:t>
      </w:r>
    </w:p>
    <w:p>
      <w:pPr>
        <w:pStyle w:val="Heading2"/>
      </w:pPr>
      <w:r>
        <w:t>Key Learning Outcomes</w:t>
      </w:r>
    </w:p>
    <w:p>
      <w:r>
        <w:t>- Python for data science</w:t>
      </w:r>
    </w:p>
    <w:p>
      <w:r>
        <w:t>- Machine learning basics</w:t>
      </w:r>
    </w:p>
    <w:p>
      <w:r>
        <w:t>- Data visualization</w:t>
      </w:r>
    </w:p>
    <w:p>
      <w:r>
        <w:t>- Statistical analysis</w:t>
      </w:r>
    </w:p>
    <w:p>
      <w:pPr>
        <w:pStyle w:val="Heading2"/>
      </w:pPr>
      <w:r>
        <w:t>Career Opportunities</w:t>
      </w:r>
    </w:p>
    <w:p>
      <w:r>
        <w:t>- Data Analyst</w:t>
      </w:r>
    </w:p>
    <w:p>
      <w:r>
        <w:t>- Business Intelligence Analyst</w:t>
      </w:r>
    </w:p>
    <w:p>
      <w:r>
        <w:t>- Machine Learning Engineer</w:t>
      </w:r>
    </w:p>
    <w:p>
      <w:r>
        <w:t>- AI Researcher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