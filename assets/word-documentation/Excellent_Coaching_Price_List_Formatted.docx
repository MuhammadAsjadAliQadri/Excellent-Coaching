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D85" w:rsidRPr="00CC0259" w:rsidRDefault="0095004A">
      <w:pPr>
        <w:pStyle w:val="Heading1"/>
        <w:rPr>
          <w:rFonts w:ascii="Arial Black" w:hAnsi="Arial Black"/>
          <w:b w:val="0"/>
          <w:bCs w:val="0"/>
          <w:color w:val="002060"/>
          <w:sz w:val="36"/>
          <w:szCs w:val="36"/>
        </w:rPr>
      </w:pPr>
      <w:r>
        <w:rPr>
          <w:rFonts w:ascii="Arial Black" w:hAnsi="Arial Black"/>
          <w:b w:val="0"/>
          <w:bCs w:val="0"/>
          <w:color w:val="002060"/>
          <w:sz w:val="36"/>
          <w:szCs w:val="36"/>
        </w:rPr>
        <w:t>Excellent</w:t>
      </w:r>
      <w:r w:rsidR="006537B9" w:rsidRPr="00CC0259">
        <w:rPr>
          <w:rFonts w:ascii="Arial Black" w:hAnsi="Arial Black"/>
          <w:b w:val="0"/>
          <w:bCs w:val="0"/>
          <w:color w:val="002060"/>
          <w:sz w:val="36"/>
          <w:szCs w:val="36"/>
        </w:rPr>
        <w:t xml:space="preserve"> Coaching - Course Price List</w:t>
      </w:r>
    </w:p>
    <w:p w:rsidR="00321D85" w:rsidRPr="00CC0259" w:rsidRDefault="006537B9">
      <w:pPr>
        <w:pStyle w:val="Heading2"/>
        <w:rPr>
          <w:color w:val="0F243E" w:themeColor="text2" w:themeShade="80"/>
          <w:sz w:val="32"/>
          <w:szCs w:val="32"/>
        </w:rPr>
      </w:pPr>
      <w:r w:rsidRPr="00CC0259">
        <w:rPr>
          <w:color w:val="0F243E" w:themeColor="text2" w:themeShade="80"/>
          <w:sz w:val="32"/>
          <w:szCs w:val="32"/>
        </w:rPr>
        <w:t>Commerce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391"/>
        <w:gridCol w:w="2880"/>
      </w:tblGrid>
      <w:tr w:rsidR="00321D85" w:rsidRPr="00CC0259" w:rsidTr="00865672">
        <w:tc>
          <w:tcPr>
            <w:tcW w:w="3369" w:type="dxa"/>
            <w:vAlign w:val="center"/>
          </w:tcPr>
          <w:p w:rsidR="00321D85" w:rsidRPr="00CC0259" w:rsidRDefault="006537B9" w:rsidP="00865672">
            <w:pPr>
              <w:jc w:val="center"/>
              <w:rPr>
                <w:b/>
                <w:bCs/>
              </w:rPr>
            </w:pPr>
            <w:r w:rsidRPr="00CC0259">
              <w:rPr>
                <w:b/>
                <w:bCs/>
              </w:rPr>
              <w:t>Course Name</w:t>
            </w:r>
          </w:p>
        </w:tc>
        <w:tc>
          <w:tcPr>
            <w:tcW w:w="2391" w:type="dxa"/>
            <w:vAlign w:val="center"/>
          </w:tcPr>
          <w:p w:rsidR="00321D85" w:rsidRPr="00CC0259" w:rsidRDefault="006537B9" w:rsidP="00865672">
            <w:pPr>
              <w:jc w:val="center"/>
              <w:rPr>
                <w:b/>
                <w:bCs/>
              </w:rPr>
            </w:pPr>
            <w:r w:rsidRPr="00CC0259">
              <w:rPr>
                <w:b/>
                <w:bCs/>
              </w:rPr>
              <w:t>Duration</w:t>
            </w:r>
          </w:p>
        </w:tc>
        <w:tc>
          <w:tcPr>
            <w:tcW w:w="2880" w:type="dxa"/>
            <w:vAlign w:val="center"/>
          </w:tcPr>
          <w:p w:rsidR="00321D85" w:rsidRPr="00CC0259" w:rsidRDefault="006537B9" w:rsidP="00865672">
            <w:pPr>
              <w:jc w:val="center"/>
              <w:rPr>
                <w:b/>
                <w:bCs/>
              </w:rPr>
            </w:pPr>
            <w:r w:rsidRPr="00CC0259">
              <w:rPr>
                <w:b/>
                <w:bCs/>
              </w:rPr>
              <w:t>Price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Accountancy</w:t>
            </w:r>
          </w:p>
        </w:tc>
        <w:tc>
          <w:tcPr>
            <w:tcW w:w="2391" w:type="dxa"/>
            <w:vAlign w:val="center"/>
          </w:tcPr>
          <w:p w:rsidR="00321D85" w:rsidRDefault="006537B9" w:rsidP="00865672">
            <w:pPr>
              <w:jc w:val="center"/>
            </w:pPr>
            <w:r>
              <w:t>3 Months</w:t>
            </w:r>
          </w:p>
        </w:tc>
        <w:tc>
          <w:tcPr>
            <w:tcW w:w="2880" w:type="dxa"/>
            <w:vAlign w:val="center"/>
          </w:tcPr>
          <w:p w:rsidR="00321D85" w:rsidRDefault="006537B9" w:rsidP="00865672">
            <w:pPr>
              <w:jc w:val="center"/>
            </w:pPr>
            <w:r>
              <w:t>$200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Business Studies</w:t>
            </w:r>
          </w:p>
        </w:tc>
        <w:tc>
          <w:tcPr>
            <w:tcW w:w="2391" w:type="dxa"/>
            <w:vAlign w:val="center"/>
          </w:tcPr>
          <w:p w:rsidR="00321D85" w:rsidRDefault="006537B9" w:rsidP="00865672">
            <w:pPr>
              <w:jc w:val="center"/>
            </w:pPr>
            <w:r>
              <w:t>3 Months</w:t>
            </w:r>
          </w:p>
        </w:tc>
        <w:tc>
          <w:tcPr>
            <w:tcW w:w="2880" w:type="dxa"/>
            <w:vAlign w:val="center"/>
          </w:tcPr>
          <w:p w:rsidR="00321D85" w:rsidRDefault="006537B9" w:rsidP="00865672">
            <w:pPr>
              <w:jc w:val="center"/>
            </w:pPr>
            <w:r>
              <w:t>$180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Economics</w:t>
            </w:r>
          </w:p>
        </w:tc>
        <w:tc>
          <w:tcPr>
            <w:tcW w:w="2391" w:type="dxa"/>
            <w:vAlign w:val="center"/>
          </w:tcPr>
          <w:p w:rsidR="00321D85" w:rsidRDefault="006537B9" w:rsidP="00865672">
            <w:pPr>
              <w:jc w:val="center"/>
            </w:pPr>
            <w:r>
              <w:t>3 Months</w:t>
            </w:r>
          </w:p>
        </w:tc>
        <w:tc>
          <w:tcPr>
            <w:tcW w:w="2880" w:type="dxa"/>
            <w:vAlign w:val="center"/>
          </w:tcPr>
          <w:p w:rsidR="00321D85" w:rsidRDefault="006537B9" w:rsidP="00865672">
            <w:pPr>
              <w:jc w:val="center"/>
            </w:pPr>
            <w:r>
              <w:t>$190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Mathematics</w:t>
            </w:r>
          </w:p>
        </w:tc>
        <w:tc>
          <w:tcPr>
            <w:tcW w:w="2391" w:type="dxa"/>
            <w:vAlign w:val="center"/>
          </w:tcPr>
          <w:p w:rsidR="00321D85" w:rsidRDefault="006537B9" w:rsidP="00865672">
            <w:pPr>
              <w:jc w:val="center"/>
            </w:pPr>
            <w:r>
              <w:t>4 Months</w:t>
            </w:r>
          </w:p>
        </w:tc>
        <w:tc>
          <w:tcPr>
            <w:tcW w:w="2880" w:type="dxa"/>
            <w:vAlign w:val="center"/>
          </w:tcPr>
          <w:p w:rsidR="00321D85" w:rsidRDefault="006537B9" w:rsidP="00865672">
            <w:pPr>
              <w:jc w:val="center"/>
            </w:pPr>
            <w:r>
              <w:t>$250</w:t>
            </w:r>
          </w:p>
        </w:tc>
      </w:tr>
    </w:tbl>
    <w:p w:rsidR="00321D85" w:rsidRPr="00CC0259" w:rsidRDefault="006537B9">
      <w:pPr>
        <w:pStyle w:val="Heading2"/>
        <w:rPr>
          <w:color w:val="0F243E" w:themeColor="text2" w:themeShade="80"/>
          <w:sz w:val="32"/>
          <w:szCs w:val="32"/>
        </w:rPr>
      </w:pPr>
      <w:r w:rsidRPr="00CC0259">
        <w:rPr>
          <w:color w:val="0F243E" w:themeColor="text2" w:themeShade="80"/>
          <w:sz w:val="32"/>
          <w:szCs w:val="32"/>
        </w:rPr>
        <w:t>Science</w:t>
      </w: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3369"/>
        <w:gridCol w:w="2409"/>
        <w:gridCol w:w="2835"/>
      </w:tblGrid>
      <w:tr w:rsidR="00321D85" w:rsidRPr="00CC0259" w:rsidTr="00865672">
        <w:tc>
          <w:tcPr>
            <w:tcW w:w="3369" w:type="dxa"/>
            <w:vAlign w:val="center"/>
          </w:tcPr>
          <w:p w:rsidR="00321D85" w:rsidRPr="00CC0259" w:rsidRDefault="006537B9" w:rsidP="00865672">
            <w:pPr>
              <w:jc w:val="center"/>
              <w:rPr>
                <w:b/>
                <w:bCs/>
              </w:rPr>
            </w:pPr>
            <w:r w:rsidRPr="00CC0259">
              <w:rPr>
                <w:b/>
                <w:bCs/>
              </w:rPr>
              <w:t>Course Name</w:t>
            </w:r>
          </w:p>
        </w:tc>
        <w:tc>
          <w:tcPr>
            <w:tcW w:w="2409" w:type="dxa"/>
            <w:vAlign w:val="center"/>
          </w:tcPr>
          <w:p w:rsidR="00321D85" w:rsidRPr="00CC0259" w:rsidRDefault="006537B9" w:rsidP="00865672">
            <w:pPr>
              <w:jc w:val="center"/>
              <w:rPr>
                <w:b/>
                <w:bCs/>
              </w:rPr>
            </w:pPr>
            <w:r w:rsidRPr="00CC0259">
              <w:rPr>
                <w:b/>
                <w:bCs/>
              </w:rPr>
              <w:t>Duration</w:t>
            </w:r>
          </w:p>
        </w:tc>
        <w:tc>
          <w:tcPr>
            <w:tcW w:w="2835" w:type="dxa"/>
            <w:vAlign w:val="center"/>
          </w:tcPr>
          <w:p w:rsidR="00321D85" w:rsidRPr="00CC0259" w:rsidRDefault="006537B9" w:rsidP="00865672">
            <w:pPr>
              <w:jc w:val="center"/>
              <w:rPr>
                <w:b/>
                <w:bCs/>
              </w:rPr>
            </w:pPr>
            <w:r w:rsidRPr="00CC0259">
              <w:rPr>
                <w:b/>
                <w:bCs/>
              </w:rPr>
              <w:t>Price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Physics</w:t>
            </w:r>
          </w:p>
        </w:tc>
        <w:tc>
          <w:tcPr>
            <w:tcW w:w="2409" w:type="dxa"/>
            <w:vAlign w:val="center"/>
          </w:tcPr>
          <w:p w:rsidR="00321D85" w:rsidRDefault="006537B9" w:rsidP="00865672">
            <w:pPr>
              <w:jc w:val="center"/>
            </w:pPr>
            <w:r>
              <w:t>4 Months</w:t>
            </w:r>
          </w:p>
        </w:tc>
        <w:tc>
          <w:tcPr>
            <w:tcW w:w="2835" w:type="dxa"/>
            <w:vAlign w:val="center"/>
          </w:tcPr>
          <w:p w:rsidR="00321D85" w:rsidRDefault="006537B9" w:rsidP="00865672">
            <w:pPr>
              <w:jc w:val="center"/>
            </w:pPr>
            <w:r>
              <w:t>$220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Chemistry</w:t>
            </w:r>
          </w:p>
        </w:tc>
        <w:tc>
          <w:tcPr>
            <w:tcW w:w="2409" w:type="dxa"/>
            <w:vAlign w:val="center"/>
          </w:tcPr>
          <w:p w:rsidR="00321D85" w:rsidRDefault="006537B9" w:rsidP="00865672">
            <w:pPr>
              <w:jc w:val="center"/>
            </w:pPr>
            <w:r>
              <w:t>4 Months</w:t>
            </w:r>
          </w:p>
        </w:tc>
        <w:tc>
          <w:tcPr>
            <w:tcW w:w="2835" w:type="dxa"/>
            <w:vAlign w:val="center"/>
          </w:tcPr>
          <w:p w:rsidR="00321D85" w:rsidRDefault="006537B9" w:rsidP="00865672">
            <w:pPr>
              <w:jc w:val="center"/>
            </w:pPr>
            <w:r>
              <w:t>$210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Biology</w:t>
            </w:r>
          </w:p>
        </w:tc>
        <w:tc>
          <w:tcPr>
            <w:tcW w:w="2409" w:type="dxa"/>
            <w:vAlign w:val="center"/>
          </w:tcPr>
          <w:p w:rsidR="00321D85" w:rsidRDefault="006537B9" w:rsidP="00865672">
            <w:pPr>
              <w:jc w:val="center"/>
            </w:pPr>
            <w:r>
              <w:t>4 Months</w:t>
            </w:r>
          </w:p>
        </w:tc>
        <w:tc>
          <w:tcPr>
            <w:tcW w:w="2835" w:type="dxa"/>
            <w:vAlign w:val="center"/>
          </w:tcPr>
          <w:p w:rsidR="00321D85" w:rsidRDefault="006537B9" w:rsidP="00865672">
            <w:pPr>
              <w:jc w:val="center"/>
            </w:pPr>
            <w:r>
              <w:t>$230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Mathematics</w:t>
            </w:r>
          </w:p>
        </w:tc>
        <w:tc>
          <w:tcPr>
            <w:tcW w:w="2409" w:type="dxa"/>
            <w:vAlign w:val="center"/>
          </w:tcPr>
          <w:p w:rsidR="00321D85" w:rsidRDefault="006537B9" w:rsidP="00865672">
            <w:pPr>
              <w:jc w:val="center"/>
            </w:pPr>
            <w:r>
              <w:t>4 Months</w:t>
            </w:r>
          </w:p>
        </w:tc>
        <w:tc>
          <w:tcPr>
            <w:tcW w:w="2835" w:type="dxa"/>
            <w:vAlign w:val="center"/>
          </w:tcPr>
          <w:p w:rsidR="00321D85" w:rsidRDefault="006537B9" w:rsidP="00865672">
            <w:pPr>
              <w:jc w:val="center"/>
            </w:pPr>
            <w:r>
              <w:t>$250</w:t>
            </w:r>
          </w:p>
        </w:tc>
      </w:tr>
    </w:tbl>
    <w:p w:rsidR="00321D85" w:rsidRPr="00CC0259" w:rsidRDefault="006537B9">
      <w:pPr>
        <w:pStyle w:val="Heading2"/>
        <w:rPr>
          <w:color w:val="0F243E" w:themeColor="text2" w:themeShade="80"/>
          <w:sz w:val="32"/>
          <w:szCs w:val="32"/>
        </w:rPr>
      </w:pPr>
      <w:r w:rsidRPr="00CC0259">
        <w:rPr>
          <w:color w:val="0F243E" w:themeColor="text2" w:themeShade="80"/>
          <w:sz w:val="32"/>
          <w:szCs w:val="32"/>
        </w:rPr>
        <w:t>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391"/>
        <w:gridCol w:w="2880"/>
      </w:tblGrid>
      <w:tr w:rsidR="00321D85" w:rsidRPr="00CC0259" w:rsidTr="00865672">
        <w:tc>
          <w:tcPr>
            <w:tcW w:w="3369" w:type="dxa"/>
            <w:vAlign w:val="center"/>
          </w:tcPr>
          <w:p w:rsidR="00321D85" w:rsidRPr="00CC0259" w:rsidRDefault="006537B9" w:rsidP="00865672">
            <w:pPr>
              <w:jc w:val="center"/>
              <w:rPr>
                <w:b/>
                <w:bCs/>
              </w:rPr>
            </w:pPr>
            <w:r w:rsidRPr="00CC0259">
              <w:rPr>
                <w:b/>
                <w:bCs/>
              </w:rPr>
              <w:t>Course Name</w:t>
            </w:r>
          </w:p>
        </w:tc>
        <w:tc>
          <w:tcPr>
            <w:tcW w:w="2391" w:type="dxa"/>
            <w:vAlign w:val="center"/>
          </w:tcPr>
          <w:p w:rsidR="00321D85" w:rsidRPr="00CC0259" w:rsidRDefault="006537B9" w:rsidP="00865672">
            <w:pPr>
              <w:jc w:val="center"/>
              <w:rPr>
                <w:b/>
                <w:bCs/>
              </w:rPr>
            </w:pPr>
            <w:r w:rsidRPr="00CC0259">
              <w:rPr>
                <w:b/>
                <w:bCs/>
              </w:rPr>
              <w:t>Duration</w:t>
            </w:r>
          </w:p>
        </w:tc>
        <w:tc>
          <w:tcPr>
            <w:tcW w:w="2880" w:type="dxa"/>
            <w:vAlign w:val="center"/>
          </w:tcPr>
          <w:p w:rsidR="00321D85" w:rsidRPr="00CC0259" w:rsidRDefault="006537B9" w:rsidP="00865672">
            <w:pPr>
              <w:jc w:val="center"/>
              <w:rPr>
                <w:b/>
                <w:bCs/>
              </w:rPr>
            </w:pPr>
            <w:r w:rsidRPr="00CC0259">
              <w:rPr>
                <w:b/>
                <w:bCs/>
              </w:rPr>
              <w:t>Price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English Grammar &amp; Writing</w:t>
            </w:r>
          </w:p>
        </w:tc>
        <w:tc>
          <w:tcPr>
            <w:tcW w:w="2391" w:type="dxa"/>
            <w:vAlign w:val="center"/>
          </w:tcPr>
          <w:p w:rsidR="00321D85" w:rsidRDefault="006537B9" w:rsidP="00865672">
            <w:pPr>
              <w:jc w:val="center"/>
            </w:pPr>
            <w:r>
              <w:t>2 Months</w:t>
            </w:r>
          </w:p>
        </w:tc>
        <w:tc>
          <w:tcPr>
            <w:tcW w:w="2880" w:type="dxa"/>
            <w:vAlign w:val="center"/>
          </w:tcPr>
          <w:p w:rsidR="00321D85" w:rsidRDefault="006537B9" w:rsidP="00865672">
            <w:pPr>
              <w:jc w:val="center"/>
            </w:pPr>
            <w:r>
              <w:t>$150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Public Speaking</w:t>
            </w:r>
          </w:p>
        </w:tc>
        <w:tc>
          <w:tcPr>
            <w:tcW w:w="2391" w:type="dxa"/>
            <w:vAlign w:val="center"/>
          </w:tcPr>
          <w:p w:rsidR="00321D85" w:rsidRDefault="006537B9" w:rsidP="00865672">
            <w:pPr>
              <w:jc w:val="center"/>
            </w:pPr>
            <w:r>
              <w:t>2 Months</w:t>
            </w:r>
          </w:p>
        </w:tc>
        <w:tc>
          <w:tcPr>
            <w:tcW w:w="2880" w:type="dxa"/>
            <w:vAlign w:val="center"/>
          </w:tcPr>
          <w:p w:rsidR="00321D85" w:rsidRDefault="006537B9" w:rsidP="00865672">
            <w:pPr>
              <w:jc w:val="center"/>
            </w:pPr>
            <w:r>
              <w:t>$160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Creative Writing</w:t>
            </w:r>
          </w:p>
        </w:tc>
        <w:tc>
          <w:tcPr>
            <w:tcW w:w="2391" w:type="dxa"/>
            <w:vAlign w:val="center"/>
          </w:tcPr>
          <w:p w:rsidR="00321D85" w:rsidRDefault="006537B9" w:rsidP="00865672">
            <w:pPr>
              <w:jc w:val="center"/>
            </w:pPr>
            <w:r>
              <w:t>2 Months</w:t>
            </w:r>
          </w:p>
        </w:tc>
        <w:tc>
          <w:tcPr>
            <w:tcW w:w="2880" w:type="dxa"/>
            <w:vAlign w:val="center"/>
          </w:tcPr>
          <w:p w:rsidR="00321D85" w:rsidRDefault="006537B9" w:rsidP="00865672">
            <w:pPr>
              <w:jc w:val="center"/>
            </w:pPr>
            <w:r>
              <w:t>$170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Business Communication</w:t>
            </w:r>
          </w:p>
        </w:tc>
        <w:tc>
          <w:tcPr>
            <w:tcW w:w="2391" w:type="dxa"/>
            <w:vAlign w:val="center"/>
          </w:tcPr>
          <w:p w:rsidR="00321D85" w:rsidRDefault="006537B9" w:rsidP="00865672">
            <w:pPr>
              <w:jc w:val="center"/>
            </w:pPr>
            <w:r>
              <w:t>2 Months</w:t>
            </w:r>
          </w:p>
        </w:tc>
        <w:tc>
          <w:tcPr>
            <w:tcW w:w="2880" w:type="dxa"/>
            <w:vAlign w:val="center"/>
          </w:tcPr>
          <w:p w:rsidR="00321D85" w:rsidRDefault="006537B9" w:rsidP="00865672">
            <w:pPr>
              <w:jc w:val="center"/>
            </w:pPr>
            <w:r>
              <w:t>$180</w:t>
            </w:r>
          </w:p>
        </w:tc>
      </w:tr>
    </w:tbl>
    <w:p w:rsidR="00321D85" w:rsidRPr="00CC0259" w:rsidRDefault="006537B9">
      <w:pPr>
        <w:pStyle w:val="Heading2"/>
        <w:rPr>
          <w:color w:val="0F243E" w:themeColor="text2" w:themeShade="80"/>
          <w:sz w:val="32"/>
          <w:szCs w:val="32"/>
        </w:rPr>
      </w:pPr>
      <w:r w:rsidRPr="00CC0259">
        <w:rPr>
          <w:color w:val="0F243E" w:themeColor="text2" w:themeShade="80"/>
          <w:sz w:val="32"/>
          <w:szCs w:val="32"/>
        </w:rPr>
        <w:t>Computer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391"/>
        <w:gridCol w:w="2880"/>
      </w:tblGrid>
      <w:tr w:rsidR="00321D85" w:rsidRPr="00CC0259" w:rsidTr="00865672">
        <w:tc>
          <w:tcPr>
            <w:tcW w:w="3369" w:type="dxa"/>
            <w:vAlign w:val="center"/>
          </w:tcPr>
          <w:p w:rsidR="00321D85" w:rsidRPr="00CC0259" w:rsidRDefault="006537B9" w:rsidP="00865672">
            <w:pPr>
              <w:jc w:val="center"/>
              <w:rPr>
                <w:b/>
                <w:bCs/>
              </w:rPr>
            </w:pPr>
            <w:r w:rsidRPr="00CC0259">
              <w:rPr>
                <w:b/>
                <w:bCs/>
              </w:rPr>
              <w:t>Course Name</w:t>
            </w:r>
          </w:p>
        </w:tc>
        <w:tc>
          <w:tcPr>
            <w:tcW w:w="2391" w:type="dxa"/>
            <w:vAlign w:val="center"/>
          </w:tcPr>
          <w:p w:rsidR="00321D85" w:rsidRPr="00CC0259" w:rsidRDefault="006537B9" w:rsidP="00865672">
            <w:pPr>
              <w:jc w:val="center"/>
              <w:rPr>
                <w:b/>
                <w:bCs/>
              </w:rPr>
            </w:pPr>
            <w:r w:rsidRPr="00CC0259">
              <w:rPr>
                <w:b/>
                <w:bCs/>
              </w:rPr>
              <w:t>Duration</w:t>
            </w:r>
          </w:p>
        </w:tc>
        <w:tc>
          <w:tcPr>
            <w:tcW w:w="2880" w:type="dxa"/>
            <w:vAlign w:val="center"/>
          </w:tcPr>
          <w:p w:rsidR="00321D85" w:rsidRPr="00CC0259" w:rsidRDefault="006537B9" w:rsidP="00865672">
            <w:pPr>
              <w:jc w:val="center"/>
              <w:rPr>
                <w:b/>
                <w:bCs/>
              </w:rPr>
            </w:pPr>
            <w:r w:rsidRPr="00CC0259">
              <w:rPr>
                <w:b/>
                <w:bCs/>
              </w:rPr>
              <w:t>Price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Programming (Python, Java, C++)</w:t>
            </w:r>
          </w:p>
        </w:tc>
        <w:tc>
          <w:tcPr>
            <w:tcW w:w="2391" w:type="dxa"/>
            <w:vAlign w:val="center"/>
          </w:tcPr>
          <w:p w:rsidR="00321D85" w:rsidRDefault="006537B9" w:rsidP="00865672">
            <w:pPr>
              <w:jc w:val="center"/>
            </w:pPr>
            <w:r>
              <w:t>5 Months</w:t>
            </w:r>
          </w:p>
        </w:tc>
        <w:tc>
          <w:tcPr>
            <w:tcW w:w="2880" w:type="dxa"/>
            <w:vAlign w:val="center"/>
          </w:tcPr>
          <w:p w:rsidR="00321D85" w:rsidRDefault="006537B9" w:rsidP="00865672">
            <w:pPr>
              <w:jc w:val="center"/>
            </w:pPr>
            <w:r>
              <w:t>$300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Web Development</w:t>
            </w:r>
          </w:p>
        </w:tc>
        <w:tc>
          <w:tcPr>
            <w:tcW w:w="2391" w:type="dxa"/>
            <w:vAlign w:val="center"/>
          </w:tcPr>
          <w:p w:rsidR="00321D85" w:rsidRDefault="006537B9" w:rsidP="00865672">
            <w:pPr>
              <w:jc w:val="center"/>
            </w:pPr>
            <w:r>
              <w:t>5 Months</w:t>
            </w:r>
          </w:p>
        </w:tc>
        <w:tc>
          <w:tcPr>
            <w:tcW w:w="2880" w:type="dxa"/>
            <w:vAlign w:val="center"/>
          </w:tcPr>
          <w:p w:rsidR="00321D85" w:rsidRDefault="006537B9" w:rsidP="00865672">
            <w:pPr>
              <w:jc w:val="center"/>
            </w:pPr>
            <w:r>
              <w:t>$320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Data Science Basics</w:t>
            </w:r>
          </w:p>
        </w:tc>
        <w:tc>
          <w:tcPr>
            <w:tcW w:w="2391" w:type="dxa"/>
            <w:vAlign w:val="center"/>
          </w:tcPr>
          <w:p w:rsidR="00321D85" w:rsidRDefault="006537B9" w:rsidP="00865672">
            <w:pPr>
              <w:jc w:val="center"/>
            </w:pPr>
            <w:r>
              <w:t>5 Months</w:t>
            </w:r>
          </w:p>
        </w:tc>
        <w:tc>
          <w:tcPr>
            <w:tcW w:w="2880" w:type="dxa"/>
            <w:vAlign w:val="center"/>
          </w:tcPr>
          <w:p w:rsidR="00321D85" w:rsidRDefault="006537B9" w:rsidP="00865672">
            <w:pPr>
              <w:jc w:val="center"/>
            </w:pPr>
            <w:r>
              <w:t>$350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Cybersecurity</w:t>
            </w:r>
          </w:p>
        </w:tc>
        <w:tc>
          <w:tcPr>
            <w:tcW w:w="2391" w:type="dxa"/>
            <w:vAlign w:val="center"/>
          </w:tcPr>
          <w:p w:rsidR="00321D85" w:rsidRDefault="006537B9" w:rsidP="00865672">
            <w:pPr>
              <w:jc w:val="center"/>
            </w:pPr>
            <w:r>
              <w:t>5 Months</w:t>
            </w:r>
          </w:p>
        </w:tc>
        <w:tc>
          <w:tcPr>
            <w:tcW w:w="2880" w:type="dxa"/>
            <w:vAlign w:val="center"/>
          </w:tcPr>
          <w:p w:rsidR="00321D85" w:rsidRDefault="006537B9" w:rsidP="00865672">
            <w:pPr>
              <w:jc w:val="center"/>
            </w:pPr>
            <w:r>
              <w:t>$340</w:t>
            </w:r>
          </w:p>
        </w:tc>
      </w:tr>
    </w:tbl>
    <w:p w:rsidR="00321D85" w:rsidRPr="00CC0259" w:rsidRDefault="006537B9">
      <w:pPr>
        <w:pStyle w:val="Heading2"/>
        <w:rPr>
          <w:color w:val="0F243E" w:themeColor="text2" w:themeShade="80"/>
          <w:sz w:val="32"/>
          <w:szCs w:val="32"/>
        </w:rPr>
      </w:pPr>
      <w:r w:rsidRPr="00CC0259">
        <w:rPr>
          <w:color w:val="0F243E" w:themeColor="text2" w:themeShade="80"/>
          <w:sz w:val="32"/>
          <w:szCs w:val="32"/>
        </w:rPr>
        <w:t>Mathematics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391"/>
        <w:gridCol w:w="2880"/>
      </w:tblGrid>
      <w:tr w:rsidR="00321D85" w:rsidRPr="00CC0259" w:rsidTr="00865672">
        <w:tc>
          <w:tcPr>
            <w:tcW w:w="3369" w:type="dxa"/>
            <w:vAlign w:val="center"/>
          </w:tcPr>
          <w:p w:rsidR="00321D85" w:rsidRPr="00CC0259" w:rsidRDefault="006537B9" w:rsidP="00865672">
            <w:pPr>
              <w:jc w:val="center"/>
              <w:rPr>
                <w:b/>
                <w:bCs/>
              </w:rPr>
            </w:pPr>
            <w:r w:rsidRPr="00CC0259">
              <w:rPr>
                <w:b/>
                <w:bCs/>
              </w:rPr>
              <w:t>Course Name</w:t>
            </w:r>
          </w:p>
        </w:tc>
        <w:tc>
          <w:tcPr>
            <w:tcW w:w="2391" w:type="dxa"/>
            <w:vAlign w:val="center"/>
          </w:tcPr>
          <w:p w:rsidR="00321D85" w:rsidRPr="00CC0259" w:rsidRDefault="006537B9" w:rsidP="00865672">
            <w:pPr>
              <w:jc w:val="center"/>
              <w:rPr>
                <w:b/>
                <w:bCs/>
              </w:rPr>
            </w:pPr>
            <w:r w:rsidRPr="00CC0259">
              <w:rPr>
                <w:b/>
                <w:bCs/>
              </w:rPr>
              <w:t>Duration</w:t>
            </w:r>
          </w:p>
        </w:tc>
        <w:tc>
          <w:tcPr>
            <w:tcW w:w="2880" w:type="dxa"/>
            <w:vAlign w:val="center"/>
          </w:tcPr>
          <w:p w:rsidR="00321D85" w:rsidRPr="00CC0259" w:rsidRDefault="006537B9" w:rsidP="00865672">
            <w:pPr>
              <w:jc w:val="center"/>
              <w:rPr>
                <w:b/>
                <w:bCs/>
              </w:rPr>
            </w:pPr>
            <w:r w:rsidRPr="00CC0259">
              <w:rPr>
                <w:b/>
                <w:bCs/>
              </w:rPr>
              <w:t>Price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Algebra</w:t>
            </w:r>
          </w:p>
        </w:tc>
        <w:tc>
          <w:tcPr>
            <w:tcW w:w="2391" w:type="dxa"/>
            <w:vAlign w:val="center"/>
          </w:tcPr>
          <w:p w:rsidR="00321D85" w:rsidRDefault="006537B9" w:rsidP="00865672">
            <w:pPr>
              <w:jc w:val="center"/>
            </w:pPr>
            <w:r>
              <w:t>3 Months</w:t>
            </w:r>
          </w:p>
        </w:tc>
        <w:tc>
          <w:tcPr>
            <w:tcW w:w="2880" w:type="dxa"/>
            <w:vAlign w:val="center"/>
          </w:tcPr>
          <w:p w:rsidR="00321D85" w:rsidRDefault="006537B9" w:rsidP="00865672">
            <w:pPr>
              <w:jc w:val="center"/>
            </w:pPr>
            <w:r>
              <w:t>$200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Geometry</w:t>
            </w:r>
          </w:p>
        </w:tc>
        <w:tc>
          <w:tcPr>
            <w:tcW w:w="2391" w:type="dxa"/>
            <w:vAlign w:val="center"/>
          </w:tcPr>
          <w:p w:rsidR="00321D85" w:rsidRDefault="006537B9" w:rsidP="00865672">
            <w:pPr>
              <w:jc w:val="center"/>
            </w:pPr>
            <w:r>
              <w:t>3 Months</w:t>
            </w:r>
          </w:p>
        </w:tc>
        <w:tc>
          <w:tcPr>
            <w:tcW w:w="2880" w:type="dxa"/>
            <w:vAlign w:val="center"/>
          </w:tcPr>
          <w:p w:rsidR="00321D85" w:rsidRDefault="006537B9" w:rsidP="00865672">
            <w:pPr>
              <w:jc w:val="center"/>
            </w:pPr>
            <w:r>
              <w:t>$200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Calculus</w:t>
            </w:r>
          </w:p>
        </w:tc>
        <w:tc>
          <w:tcPr>
            <w:tcW w:w="2391" w:type="dxa"/>
            <w:vAlign w:val="center"/>
          </w:tcPr>
          <w:p w:rsidR="00321D85" w:rsidRDefault="006537B9" w:rsidP="00865672">
            <w:pPr>
              <w:jc w:val="center"/>
            </w:pPr>
            <w:r>
              <w:t>3 Months</w:t>
            </w:r>
          </w:p>
        </w:tc>
        <w:tc>
          <w:tcPr>
            <w:tcW w:w="2880" w:type="dxa"/>
            <w:vAlign w:val="center"/>
          </w:tcPr>
          <w:p w:rsidR="00321D85" w:rsidRDefault="006537B9" w:rsidP="00865672">
            <w:pPr>
              <w:jc w:val="center"/>
            </w:pPr>
            <w:r>
              <w:t>$220</w:t>
            </w:r>
          </w:p>
        </w:tc>
      </w:tr>
      <w:tr w:rsidR="00321D85" w:rsidTr="00865672">
        <w:tc>
          <w:tcPr>
            <w:tcW w:w="3369" w:type="dxa"/>
          </w:tcPr>
          <w:p w:rsidR="00321D85" w:rsidRDefault="006537B9">
            <w:r>
              <w:t>Statistics &amp; Probability</w:t>
            </w:r>
          </w:p>
        </w:tc>
        <w:tc>
          <w:tcPr>
            <w:tcW w:w="2391" w:type="dxa"/>
            <w:vAlign w:val="center"/>
          </w:tcPr>
          <w:p w:rsidR="00321D85" w:rsidRDefault="006537B9" w:rsidP="00865672">
            <w:pPr>
              <w:jc w:val="center"/>
            </w:pPr>
            <w:r>
              <w:t>3 Months</w:t>
            </w:r>
          </w:p>
        </w:tc>
        <w:tc>
          <w:tcPr>
            <w:tcW w:w="2880" w:type="dxa"/>
            <w:vAlign w:val="center"/>
          </w:tcPr>
          <w:p w:rsidR="00321D85" w:rsidRDefault="006537B9" w:rsidP="00865672">
            <w:pPr>
              <w:jc w:val="center"/>
            </w:pPr>
            <w:r>
              <w:t>$230</w:t>
            </w:r>
          </w:p>
        </w:tc>
      </w:tr>
    </w:tbl>
    <w:p w:rsidR="006537B9" w:rsidRDefault="006537B9"/>
    <w:sectPr w:rsidR="006537B9" w:rsidSect="00865672">
      <w:pgSz w:w="11906" w:h="16838" w:code="9"/>
      <w:pgMar w:top="720" w:right="720" w:bottom="72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1D85"/>
    <w:rsid w:val="00326F90"/>
    <w:rsid w:val="006537B9"/>
    <w:rsid w:val="00865672"/>
    <w:rsid w:val="0095004A"/>
    <w:rsid w:val="00AA1D8D"/>
    <w:rsid w:val="00B47730"/>
    <w:rsid w:val="00CB0664"/>
    <w:rsid w:val="00CC02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BA5CD"/>
  <w14:defaultImageDpi w14:val="300"/>
  <w15:docId w15:val="{BAC5DD4A-B795-4349-A2B1-1F2D2124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F3FE5B-E8F2-429A-8444-900344ED7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Lap</cp:lastModifiedBy>
  <cp:revision>2</cp:revision>
  <dcterms:created xsi:type="dcterms:W3CDTF">2025-02-10T15:59:00Z</dcterms:created>
  <dcterms:modified xsi:type="dcterms:W3CDTF">2025-02-10T15:59:00Z</dcterms:modified>
  <cp:category/>
</cp:coreProperties>
</file>